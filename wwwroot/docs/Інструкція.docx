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FA9" w:rsidRPr="00130845" w:rsidRDefault="00842E20" w:rsidP="00842E20">
      <w:pPr>
        <w:pStyle w:val="1"/>
        <w:jc w:val="center"/>
        <w:rPr>
          <w:rFonts w:ascii="Lato" w:hAnsi="Lato" w:cs="Lato"/>
          <w:lang w:val="ru-RU"/>
        </w:rPr>
      </w:pPr>
      <w:proofErr w:type="spellStart"/>
      <w:r w:rsidRPr="00130845">
        <w:rPr>
          <w:rFonts w:ascii="Lato" w:hAnsi="Lato" w:cs="Lato"/>
          <w:lang w:val="ru-RU"/>
        </w:rPr>
        <w:t>Інструкія</w:t>
      </w:r>
      <w:proofErr w:type="spellEnd"/>
      <w:r w:rsidRPr="00130845">
        <w:rPr>
          <w:rFonts w:ascii="Lato" w:hAnsi="Lato" w:cs="Lato"/>
          <w:lang w:val="ru-RU"/>
        </w:rPr>
        <w:t xml:space="preserve"> </w:t>
      </w:r>
      <w:r w:rsidRPr="00842E20">
        <w:rPr>
          <w:rFonts w:ascii="Lato" w:hAnsi="Lato" w:cs="Lato"/>
        </w:rPr>
        <w:t>CRM</w:t>
      </w:r>
      <w:r w:rsidRPr="00130845">
        <w:rPr>
          <w:rFonts w:ascii="Lato" w:hAnsi="Lato" w:cs="Lato"/>
          <w:lang w:val="ru-RU"/>
        </w:rPr>
        <w:t xml:space="preserve"> </w:t>
      </w:r>
      <w:proofErr w:type="spellStart"/>
      <w:r w:rsidRPr="00130845">
        <w:rPr>
          <w:rFonts w:ascii="Lato" w:hAnsi="Lato" w:cs="Lato"/>
          <w:lang w:val="ru-RU"/>
        </w:rPr>
        <w:t>системи</w:t>
      </w:r>
      <w:proofErr w:type="spellEnd"/>
    </w:p>
    <w:p w:rsidR="002E2FA9" w:rsidRPr="00F36643" w:rsidRDefault="002E2FA9">
      <w:pPr>
        <w:rPr>
          <w:lang w:val="ru-RU"/>
        </w:rPr>
      </w:pPr>
    </w:p>
    <w:p w:rsidR="002E2FA9" w:rsidRPr="00842E20" w:rsidRDefault="00F36643">
      <w:pPr>
        <w:rPr>
          <w:rFonts w:ascii="Lato" w:hAnsi="Lato" w:cs="Lato"/>
          <w:color w:val="1F497D" w:themeColor="text2"/>
          <w:sz w:val="28"/>
          <w:szCs w:val="28"/>
          <w:lang w:val="ru-RU"/>
        </w:rPr>
      </w:pPr>
      <w:r w:rsidRPr="00842E20">
        <w:rPr>
          <w:rFonts w:ascii="Lato" w:hAnsi="Lato" w:cs="Lato"/>
          <w:color w:val="1F497D" w:themeColor="text2"/>
          <w:sz w:val="28"/>
          <w:szCs w:val="28"/>
          <w:lang w:val="ru-RU"/>
        </w:rPr>
        <w:t xml:space="preserve">— </w:t>
      </w:r>
      <w:hyperlink w:anchor="Початок_використання" w:history="1">
        <w:r w:rsidR="000825D0" w:rsidRPr="00842E20">
          <w:rPr>
            <w:rStyle w:val="aff8"/>
            <w:rFonts w:ascii="Lato" w:hAnsi="Lato" w:cs="Lato"/>
            <w:color w:val="1F497D" w:themeColor="text2"/>
            <w:sz w:val="28"/>
            <w:szCs w:val="28"/>
            <w:lang w:val="ru-RU"/>
          </w:rPr>
          <w:t xml:space="preserve">Початок </w:t>
        </w:r>
        <w:proofErr w:type="spellStart"/>
        <w:r w:rsidR="000825D0" w:rsidRPr="00842E20">
          <w:rPr>
            <w:rStyle w:val="aff8"/>
            <w:rFonts w:ascii="Lato" w:hAnsi="Lato" w:cs="Lato"/>
            <w:color w:val="1F497D" w:themeColor="text2"/>
            <w:sz w:val="28"/>
            <w:szCs w:val="28"/>
            <w:lang w:val="ru-RU"/>
          </w:rPr>
          <w:t>використання</w:t>
        </w:r>
        <w:proofErr w:type="spellEnd"/>
      </w:hyperlink>
      <w:hyperlink w:anchor="Початок_використання"/>
    </w:p>
    <w:p w:rsidR="002E2FA9" w:rsidRPr="00842E20" w:rsidRDefault="00F36643">
      <w:pPr>
        <w:rPr>
          <w:rFonts w:ascii="Lato" w:hAnsi="Lato" w:cs="Lato"/>
          <w:color w:val="1F497D" w:themeColor="text2"/>
          <w:sz w:val="28"/>
          <w:szCs w:val="28"/>
          <w:lang w:val="ru-RU"/>
        </w:rPr>
      </w:pPr>
      <w:r w:rsidRPr="00842E20">
        <w:rPr>
          <w:rFonts w:ascii="Lato" w:hAnsi="Lato" w:cs="Lato"/>
          <w:color w:val="1F497D" w:themeColor="text2"/>
          <w:sz w:val="28"/>
          <w:szCs w:val="28"/>
          <w:lang w:val="ru-RU"/>
        </w:rPr>
        <w:t xml:space="preserve">— </w:t>
      </w:r>
      <w:hyperlink w:anchor="Замовлення" w:history="1">
        <w:proofErr w:type="spellStart"/>
        <w:r w:rsidR="000825D0" w:rsidRPr="00842E20">
          <w:rPr>
            <w:rStyle w:val="aff8"/>
            <w:rFonts w:ascii="Lato" w:hAnsi="Lato" w:cs="Lato"/>
            <w:color w:val="1F497D" w:themeColor="text2"/>
            <w:sz w:val="28"/>
            <w:szCs w:val="28"/>
            <w:lang w:val="ru-RU"/>
          </w:rPr>
          <w:t>Замовлення</w:t>
        </w:r>
        <w:proofErr w:type="spellEnd"/>
      </w:hyperlink>
      <w:hyperlink w:anchor="Замовлення"/>
    </w:p>
    <w:p w:rsidR="002E2FA9" w:rsidRPr="00842E20" w:rsidRDefault="00F36643">
      <w:pPr>
        <w:rPr>
          <w:rFonts w:ascii="Lato" w:hAnsi="Lato" w:cs="Lato"/>
          <w:color w:val="1F497D" w:themeColor="text2"/>
          <w:sz w:val="28"/>
          <w:szCs w:val="28"/>
          <w:lang w:val="ru-RU"/>
        </w:rPr>
      </w:pPr>
      <w:r w:rsidRPr="00842E20">
        <w:rPr>
          <w:rFonts w:ascii="Lato" w:hAnsi="Lato" w:cs="Lato"/>
          <w:color w:val="1F497D" w:themeColor="text2"/>
          <w:sz w:val="28"/>
          <w:szCs w:val="28"/>
          <w:lang w:val="ru-RU"/>
        </w:rPr>
        <w:t xml:space="preserve">— </w:t>
      </w:r>
      <w:hyperlink w:anchor="Підприємство" w:history="1">
        <w:proofErr w:type="spellStart"/>
        <w:r w:rsidR="000825D0" w:rsidRPr="00842E20">
          <w:rPr>
            <w:rStyle w:val="aff8"/>
            <w:rFonts w:ascii="Lato" w:hAnsi="Lato" w:cs="Lato"/>
            <w:color w:val="1F497D" w:themeColor="text2"/>
            <w:sz w:val="28"/>
            <w:szCs w:val="28"/>
            <w:lang w:val="ru-RU"/>
          </w:rPr>
          <w:t>Підприємство</w:t>
        </w:r>
        <w:proofErr w:type="spellEnd"/>
      </w:hyperlink>
      <w:hyperlink w:anchor="Підприємство"/>
    </w:p>
    <w:p w:rsidR="002E2FA9" w:rsidRPr="00842E20" w:rsidRDefault="00F36643">
      <w:pPr>
        <w:rPr>
          <w:rFonts w:ascii="Lato" w:hAnsi="Lato" w:cs="Lato"/>
          <w:color w:val="1F497D" w:themeColor="text2"/>
          <w:sz w:val="28"/>
          <w:szCs w:val="28"/>
          <w:lang w:val="ru-RU"/>
        </w:rPr>
      </w:pPr>
      <w:r w:rsidRPr="00842E20">
        <w:rPr>
          <w:rFonts w:ascii="Lato" w:hAnsi="Lato" w:cs="Lato"/>
          <w:color w:val="1F497D" w:themeColor="text2"/>
          <w:sz w:val="28"/>
          <w:szCs w:val="28"/>
          <w:lang w:val="ru-RU"/>
        </w:rPr>
        <w:t xml:space="preserve">— </w:t>
      </w:r>
      <w:hyperlink w:anchor="Контакт" w:history="1">
        <w:r w:rsidR="000825D0" w:rsidRPr="00842E20">
          <w:rPr>
            <w:rStyle w:val="aff8"/>
            <w:rFonts w:ascii="Lato" w:hAnsi="Lato" w:cs="Lato"/>
            <w:color w:val="1F497D" w:themeColor="text2"/>
            <w:sz w:val="28"/>
            <w:szCs w:val="28"/>
            <w:lang w:val="ru-RU"/>
          </w:rPr>
          <w:t>Контакт</w:t>
        </w:r>
      </w:hyperlink>
      <w:hyperlink w:anchor="Контакт"/>
    </w:p>
    <w:p w:rsidR="002E2FA9" w:rsidRPr="00842E20" w:rsidRDefault="00F36643">
      <w:pPr>
        <w:rPr>
          <w:rFonts w:ascii="Lato" w:hAnsi="Lato" w:cs="Lato"/>
          <w:color w:val="1F497D" w:themeColor="text2"/>
          <w:sz w:val="28"/>
          <w:szCs w:val="28"/>
          <w:lang w:val="ru-RU"/>
        </w:rPr>
      </w:pPr>
      <w:r w:rsidRPr="00842E20">
        <w:rPr>
          <w:rFonts w:ascii="Lato" w:hAnsi="Lato" w:cs="Lato"/>
          <w:color w:val="1F497D" w:themeColor="text2"/>
          <w:sz w:val="28"/>
          <w:szCs w:val="28"/>
          <w:lang w:val="ru-RU"/>
        </w:rPr>
        <w:t>—</w:t>
      </w:r>
      <w:r w:rsidRPr="00842E20">
        <w:rPr>
          <w:rFonts w:ascii="Lato" w:hAnsi="Lato" w:cs="Lato"/>
          <w:color w:val="1F497D" w:themeColor="text2"/>
          <w:sz w:val="28"/>
          <w:szCs w:val="28"/>
          <w:lang w:val="uk-UA"/>
        </w:rPr>
        <w:t xml:space="preserve"> </w:t>
      </w:r>
      <w:hyperlink w:anchor="Каталог" w:history="1">
        <w:r w:rsidR="000825D0" w:rsidRPr="00842E20">
          <w:rPr>
            <w:rStyle w:val="aff8"/>
            <w:rFonts w:ascii="Lato" w:hAnsi="Lato" w:cs="Lato"/>
            <w:color w:val="1F497D" w:themeColor="text2"/>
            <w:sz w:val="28"/>
            <w:szCs w:val="28"/>
            <w:lang w:val="ru-RU"/>
          </w:rPr>
          <w:t>Каталог</w:t>
        </w:r>
      </w:hyperlink>
      <w:hyperlink w:anchor="Каталог"/>
    </w:p>
    <w:p w:rsidR="002E2FA9" w:rsidRPr="00842E20" w:rsidRDefault="00F36643">
      <w:pPr>
        <w:rPr>
          <w:rFonts w:ascii="Lato" w:hAnsi="Lato" w:cs="Lato"/>
          <w:color w:val="1F497D" w:themeColor="text2"/>
          <w:sz w:val="28"/>
          <w:szCs w:val="28"/>
          <w:lang w:val="ru-RU"/>
        </w:rPr>
      </w:pPr>
      <w:r w:rsidRPr="00842E20">
        <w:rPr>
          <w:rFonts w:ascii="Lato" w:hAnsi="Lato" w:cs="Lato"/>
          <w:color w:val="1F497D" w:themeColor="text2"/>
          <w:sz w:val="28"/>
          <w:szCs w:val="28"/>
          <w:lang w:val="ru-RU"/>
        </w:rPr>
        <w:t>—</w:t>
      </w:r>
      <w:r w:rsidRPr="00842E20">
        <w:rPr>
          <w:rFonts w:ascii="Lato" w:hAnsi="Lato" w:cs="Lato"/>
          <w:color w:val="1F497D" w:themeColor="text2"/>
          <w:sz w:val="28"/>
          <w:szCs w:val="28"/>
          <w:lang w:val="uk-UA"/>
        </w:rPr>
        <w:t xml:space="preserve"> </w:t>
      </w:r>
      <w:hyperlink w:anchor="Склад" w:history="1">
        <w:r w:rsidR="000825D0" w:rsidRPr="00842E20">
          <w:rPr>
            <w:rStyle w:val="aff8"/>
            <w:rFonts w:ascii="Lato" w:hAnsi="Lato" w:cs="Lato"/>
            <w:color w:val="1F497D" w:themeColor="text2"/>
            <w:sz w:val="28"/>
            <w:szCs w:val="28"/>
            <w:lang w:val="ru-RU"/>
          </w:rPr>
          <w:t>Склад</w:t>
        </w:r>
      </w:hyperlink>
      <w:hyperlink w:anchor="Склад"/>
    </w:p>
    <w:p w:rsidR="002E2FA9" w:rsidRPr="00130845" w:rsidRDefault="00F36643">
      <w:pPr>
        <w:rPr>
          <w:rFonts w:ascii="Lato" w:hAnsi="Lato" w:cs="Lato"/>
          <w:color w:val="1F497D" w:themeColor="text2"/>
          <w:sz w:val="28"/>
          <w:szCs w:val="28"/>
          <w:lang w:val="ru-RU"/>
        </w:rPr>
      </w:pPr>
      <w:r w:rsidRPr="00130845">
        <w:rPr>
          <w:rFonts w:ascii="Lato" w:hAnsi="Lato" w:cs="Lato"/>
          <w:color w:val="1F497D" w:themeColor="text2"/>
          <w:sz w:val="28"/>
          <w:szCs w:val="28"/>
          <w:lang w:val="ru-RU"/>
        </w:rPr>
        <w:t>—</w:t>
      </w:r>
      <w:r w:rsidRPr="00842E20">
        <w:rPr>
          <w:rFonts w:ascii="Lato" w:hAnsi="Lato" w:cs="Lato"/>
          <w:color w:val="1F497D" w:themeColor="text2"/>
          <w:sz w:val="28"/>
          <w:szCs w:val="28"/>
          <w:lang w:val="uk-UA"/>
        </w:rPr>
        <w:t xml:space="preserve"> </w:t>
      </w:r>
      <w:hyperlink w:anchor="Керування" w:history="1">
        <w:proofErr w:type="spellStart"/>
        <w:r w:rsidR="000825D0" w:rsidRPr="00130845">
          <w:rPr>
            <w:rStyle w:val="aff8"/>
            <w:rFonts w:ascii="Lato" w:hAnsi="Lato" w:cs="Lato"/>
            <w:color w:val="1F497D" w:themeColor="text2"/>
            <w:sz w:val="28"/>
            <w:szCs w:val="28"/>
            <w:lang w:val="ru-RU"/>
          </w:rPr>
          <w:t>Керування</w:t>
        </w:r>
        <w:proofErr w:type="spellEnd"/>
      </w:hyperlink>
      <w:hyperlink w:anchor="Керування"/>
    </w:p>
    <w:p w:rsidR="002E2FA9" w:rsidRPr="00130845" w:rsidRDefault="00F36643">
      <w:pPr>
        <w:rPr>
          <w:rFonts w:ascii="Lato" w:hAnsi="Lato" w:cs="Lato"/>
          <w:color w:val="1F497D" w:themeColor="text2"/>
          <w:sz w:val="28"/>
          <w:szCs w:val="28"/>
          <w:lang w:val="ru-RU"/>
        </w:rPr>
      </w:pPr>
      <w:r w:rsidRPr="00130845">
        <w:rPr>
          <w:rFonts w:ascii="Lato" w:hAnsi="Lato" w:cs="Lato"/>
          <w:color w:val="1F497D" w:themeColor="text2"/>
          <w:sz w:val="28"/>
          <w:szCs w:val="28"/>
          <w:lang w:val="ru-RU"/>
        </w:rPr>
        <w:t>—</w:t>
      </w:r>
      <w:r w:rsidRPr="00842E20">
        <w:rPr>
          <w:rFonts w:ascii="Lato" w:hAnsi="Lato" w:cs="Lato"/>
          <w:color w:val="1F497D" w:themeColor="text2"/>
          <w:sz w:val="28"/>
          <w:szCs w:val="28"/>
          <w:lang w:val="uk-UA"/>
        </w:rPr>
        <w:t xml:space="preserve"> </w:t>
      </w:r>
      <w:hyperlink w:anchor="Додатково" w:history="1">
        <w:proofErr w:type="spellStart"/>
        <w:r w:rsidR="000825D0" w:rsidRPr="00130845">
          <w:rPr>
            <w:rStyle w:val="aff8"/>
            <w:rFonts w:ascii="Lato" w:hAnsi="Lato" w:cs="Lato"/>
            <w:color w:val="1F497D" w:themeColor="text2"/>
            <w:sz w:val="28"/>
            <w:szCs w:val="28"/>
            <w:lang w:val="ru-RU"/>
          </w:rPr>
          <w:t>Додатково</w:t>
        </w:r>
        <w:proofErr w:type="spellEnd"/>
      </w:hyperlink>
      <w:hyperlink w:anchor="Додатково"/>
    </w:p>
    <w:p w:rsidR="002E2FA9" w:rsidRPr="00F36643" w:rsidRDefault="000825D0">
      <w:pPr>
        <w:rPr>
          <w:lang w:val="ru-RU"/>
        </w:rPr>
      </w:pPr>
      <w:r w:rsidRPr="00F36643">
        <w:rPr>
          <w:lang w:val="ru-RU"/>
        </w:rPr>
        <w:br w:type="page"/>
      </w:r>
    </w:p>
    <w:p w:rsidR="002E2FA9" w:rsidRPr="00F36643" w:rsidRDefault="000825D0">
      <w:pPr>
        <w:pStyle w:val="1"/>
        <w:rPr>
          <w:lang w:val="ru-RU"/>
        </w:rPr>
      </w:pPr>
      <w:bookmarkStart w:id="0" w:name="Початок_використання"/>
      <w:bookmarkEnd w:id="0"/>
      <w:r w:rsidRPr="00F36643">
        <w:rPr>
          <w:lang w:val="ru-RU"/>
        </w:rPr>
        <w:lastRenderedPageBreak/>
        <w:t>Початок використання</w:t>
      </w:r>
    </w:p>
    <w:p w:rsidR="007320B1" w:rsidRDefault="007320B1">
      <w:pPr>
        <w:pStyle w:val="af"/>
        <w:rPr>
          <w:sz w:val="24"/>
          <w:szCs w:val="24"/>
          <w:lang w:val="uk-UA"/>
        </w:rPr>
      </w:pPr>
    </w:p>
    <w:p w:rsidR="007320B1" w:rsidRPr="000262A2" w:rsidRDefault="00842E20">
      <w:pPr>
        <w:pStyle w:val="af"/>
        <w:rPr>
          <w:sz w:val="24"/>
          <w:szCs w:val="24"/>
          <w:lang w:val="ru-RU"/>
        </w:rPr>
      </w:pPr>
      <w:r>
        <w:rPr>
          <w:sz w:val="24"/>
          <w:szCs w:val="24"/>
          <w:lang w:val="uk-UA"/>
        </w:rPr>
        <w:t xml:space="preserve">Посилання: </w:t>
      </w:r>
      <w:r w:rsidR="000262A2" w:rsidRPr="000262A2">
        <w:rPr>
          <w:color w:val="31849B" w:themeColor="accent5" w:themeShade="BF"/>
          <w:u w:val="single"/>
        </w:rPr>
        <w:t>https</w:t>
      </w:r>
      <w:r w:rsidR="000262A2" w:rsidRPr="000262A2">
        <w:rPr>
          <w:color w:val="31849B" w:themeColor="accent5" w:themeShade="BF"/>
          <w:u w:val="single"/>
          <w:lang w:val="ru-RU"/>
        </w:rPr>
        <w:t>://</w:t>
      </w:r>
      <w:proofErr w:type="spellStart"/>
      <w:r w:rsidR="000262A2" w:rsidRPr="000262A2">
        <w:rPr>
          <w:color w:val="31849B" w:themeColor="accent5" w:themeShade="BF"/>
          <w:u w:val="single"/>
        </w:rPr>
        <w:t>stimex</w:t>
      </w:r>
      <w:proofErr w:type="spellEnd"/>
      <w:r w:rsidR="000262A2" w:rsidRPr="000262A2">
        <w:rPr>
          <w:color w:val="31849B" w:themeColor="accent5" w:themeShade="BF"/>
          <w:u w:val="single"/>
          <w:lang w:val="ru-RU"/>
        </w:rPr>
        <w:t>-</w:t>
      </w:r>
      <w:proofErr w:type="spellStart"/>
      <w:r w:rsidR="000262A2" w:rsidRPr="000262A2">
        <w:rPr>
          <w:color w:val="31849B" w:themeColor="accent5" w:themeShade="BF"/>
          <w:u w:val="single"/>
        </w:rPr>
        <w:t>crm</w:t>
      </w:r>
      <w:proofErr w:type="spellEnd"/>
      <w:r w:rsidR="000262A2" w:rsidRPr="000262A2">
        <w:rPr>
          <w:color w:val="31849B" w:themeColor="accent5" w:themeShade="BF"/>
          <w:u w:val="single"/>
          <w:lang w:val="ru-RU"/>
        </w:rPr>
        <w:t>.</w:t>
      </w:r>
      <w:r w:rsidR="000262A2" w:rsidRPr="000262A2">
        <w:rPr>
          <w:color w:val="31849B" w:themeColor="accent5" w:themeShade="BF"/>
          <w:u w:val="single"/>
        </w:rPr>
        <w:t>up</w:t>
      </w:r>
      <w:r w:rsidR="000262A2" w:rsidRPr="000262A2">
        <w:rPr>
          <w:color w:val="31849B" w:themeColor="accent5" w:themeShade="BF"/>
          <w:u w:val="single"/>
          <w:lang w:val="ru-RU"/>
        </w:rPr>
        <w:t>.</w:t>
      </w:r>
      <w:r w:rsidR="000262A2" w:rsidRPr="000262A2">
        <w:rPr>
          <w:color w:val="31849B" w:themeColor="accent5" w:themeShade="BF"/>
          <w:u w:val="single"/>
        </w:rPr>
        <w:t>railway</w:t>
      </w:r>
      <w:r w:rsidR="000262A2" w:rsidRPr="000262A2">
        <w:rPr>
          <w:color w:val="31849B" w:themeColor="accent5" w:themeShade="BF"/>
          <w:u w:val="single"/>
          <w:lang w:val="ru-RU"/>
        </w:rPr>
        <w:t>.</w:t>
      </w:r>
      <w:r w:rsidR="000262A2" w:rsidRPr="000262A2">
        <w:rPr>
          <w:color w:val="31849B" w:themeColor="accent5" w:themeShade="BF"/>
          <w:u w:val="single"/>
        </w:rPr>
        <w:t>app</w:t>
      </w:r>
    </w:p>
    <w:p w:rsidR="007320B1" w:rsidRDefault="00A83FC0">
      <w:pPr>
        <w:pStyle w:val="af"/>
        <w:rPr>
          <w:sz w:val="24"/>
          <w:szCs w:val="24"/>
          <w:lang w:val="uk-UA"/>
        </w:rPr>
      </w:pPr>
      <w:r>
        <w:rPr>
          <w:sz w:val="24"/>
          <w:szCs w:val="24"/>
          <w:lang w:val="uk-UA"/>
        </w:rPr>
        <w:t>Введіть видані логін та пароль, та увійдіть у систему.</w:t>
      </w:r>
    </w:p>
    <w:p w:rsidR="000825D0" w:rsidRDefault="000825D0">
      <w:pPr>
        <w:pStyle w:val="af"/>
        <w:rPr>
          <w:sz w:val="24"/>
          <w:szCs w:val="24"/>
          <w:lang w:val="uk-UA"/>
        </w:rPr>
      </w:pPr>
      <w:bookmarkStart w:id="1" w:name="_GoBack"/>
      <w:bookmarkEnd w:id="1"/>
    </w:p>
    <w:p w:rsidR="000825D0" w:rsidRPr="000825D0" w:rsidRDefault="000825D0">
      <w:pPr>
        <w:pStyle w:val="af"/>
        <w:rPr>
          <w:i/>
          <w:color w:val="D88102"/>
          <w:sz w:val="24"/>
          <w:szCs w:val="24"/>
          <w:lang w:val="uk-UA"/>
        </w:rPr>
      </w:pPr>
      <w:r w:rsidRPr="000825D0">
        <w:rPr>
          <w:i/>
          <w:color w:val="D88102"/>
          <w:sz w:val="24"/>
          <w:szCs w:val="24"/>
          <w:lang w:val="uk-UA"/>
        </w:rPr>
        <w:t xml:space="preserve">Порада </w:t>
      </w:r>
      <w:r w:rsidRPr="000825D0">
        <w:rPr>
          <w:rFonts w:ascii="Segoe UI Symbol" w:hAnsi="Segoe UI Symbol" w:cs="Segoe UI Symbol"/>
          <w:i/>
          <w:color w:val="D88102"/>
          <w:sz w:val="24"/>
          <w:szCs w:val="24"/>
          <w:lang w:val="uk-UA"/>
        </w:rPr>
        <w:t>💡</w:t>
      </w:r>
      <w:r w:rsidRPr="000825D0">
        <w:rPr>
          <w:i/>
          <w:color w:val="D88102"/>
          <w:sz w:val="24"/>
          <w:szCs w:val="24"/>
          <w:lang w:val="uk-UA"/>
        </w:rPr>
        <w:t xml:space="preserve">  Збережіть свій пароль за допомогою менеджера паролів Google, щоб не вводити його постійно.</w:t>
      </w:r>
    </w:p>
    <w:p w:rsidR="000825D0" w:rsidRDefault="000825D0">
      <w:pPr>
        <w:pStyle w:val="af"/>
        <w:rPr>
          <w:sz w:val="24"/>
          <w:szCs w:val="24"/>
          <w:lang w:val="uk-UA"/>
        </w:rPr>
      </w:pPr>
    </w:p>
    <w:p w:rsidR="007320B1" w:rsidRDefault="007320B1">
      <w:pPr>
        <w:pStyle w:val="af"/>
        <w:rPr>
          <w:sz w:val="24"/>
          <w:szCs w:val="24"/>
          <w:lang w:val="uk-UA"/>
        </w:rPr>
      </w:pPr>
      <w:r>
        <w:rPr>
          <w:sz w:val="24"/>
          <w:szCs w:val="24"/>
          <w:lang w:val="uk-UA"/>
        </w:rPr>
        <w:t xml:space="preserve">При виявленні проблем при використанні системи, писати сюди: </w:t>
      </w:r>
    </w:p>
    <w:p w:rsidR="00A83FC0" w:rsidRDefault="000262A2" w:rsidP="000A0A16">
      <w:pPr>
        <w:pStyle w:val="af"/>
        <w:rPr>
          <w:sz w:val="24"/>
          <w:szCs w:val="24"/>
          <w:lang w:val="uk-UA"/>
        </w:rPr>
      </w:pPr>
      <w:hyperlink r:id="rId6" w:history="1">
        <w:r w:rsidR="000825D0" w:rsidRPr="002C493B">
          <w:rPr>
            <w:rStyle w:val="aff8"/>
            <w:sz w:val="24"/>
            <w:szCs w:val="24"/>
            <w:lang w:val="uk-UA"/>
          </w:rPr>
          <w:t>https://t.me/aqzouscce</w:t>
        </w:r>
      </w:hyperlink>
    </w:p>
    <w:p w:rsidR="000825D0" w:rsidRDefault="000825D0" w:rsidP="000A0A16">
      <w:pPr>
        <w:pStyle w:val="af"/>
        <w:rPr>
          <w:sz w:val="24"/>
          <w:szCs w:val="24"/>
          <w:lang w:val="uk-UA"/>
        </w:rPr>
      </w:pPr>
    </w:p>
    <w:p w:rsidR="000825D0" w:rsidRDefault="000825D0" w:rsidP="000A0A16">
      <w:pPr>
        <w:pStyle w:val="af"/>
        <w:rPr>
          <w:sz w:val="24"/>
          <w:szCs w:val="24"/>
          <w:lang w:val="uk-UA"/>
        </w:rPr>
      </w:pPr>
      <w:r>
        <w:rPr>
          <w:sz w:val="24"/>
          <w:szCs w:val="24"/>
          <w:lang w:val="uk-UA"/>
        </w:rPr>
        <w:t>Для конвертації валют, вводимо значення, вибираємо валюту, у якій введено значення, на натискаємо результат.</w:t>
      </w:r>
    </w:p>
    <w:p w:rsidR="000825D0" w:rsidRDefault="000825D0" w:rsidP="000A0A16">
      <w:pPr>
        <w:pStyle w:val="af"/>
        <w:rPr>
          <w:sz w:val="24"/>
          <w:szCs w:val="24"/>
          <w:lang w:val="uk-UA"/>
        </w:rPr>
      </w:pPr>
    </w:p>
    <w:p w:rsidR="000825D0" w:rsidRPr="00A83FC0" w:rsidRDefault="000825D0" w:rsidP="000A0A16">
      <w:pPr>
        <w:pStyle w:val="af"/>
        <w:rPr>
          <w:rFonts w:ascii="Lato" w:hAnsi="Lato" w:cs="Lato"/>
          <w:i/>
          <w:color w:val="C00000"/>
          <w:sz w:val="24"/>
          <w:szCs w:val="24"/>
          <w:lang w:val="uk-UA"/>
        </w:rPr>
      </w:pPr>
      <w:r w:rsidRPr="000825D0">
        <w:rPr>
          <w:rFonts w:ascii="Lato" w:hAnsi="Lato" w:cs="Lato"/>
          <w:i/>
          <w:color w:val="C00000"/>
          <w:sz w:val="24"/>
          <w:szCs w:val="24"/>
          <w:lang w:val="uk-UA"/>
        </w:rPr>
        <w:t xml:space="preserve">Примітка </w:t>
      </w:r>
      <w:r w:rsidRPr="000825D0">
        <w:rPr>
          <w:rFonts w:ascii="Segoe UI Symbol" w:hAnsi="Segoe UI Symbol" w:cs="Segoe UI Symbol"/>
          <w:i/>
          <w:color w:val="C00000"/>
          <w:sz w:val="24"/>
          <w:szCs w:val="24"/>
          <w:lang w:val="uk-UA"/>
        </w:rPr>
        <w:t>❗</w:t>
      </w:r>
      <w:r w:rsidRPr="000825D0">
        <w:rPr>
          <w:rFonts w:ascii="Lato" w:hAnsi="Lato" w:cs="Lato"/>
          <w:i/>
          <w:color w:val="C00000"/>
          <w:sz w:val="24"/>
          <w:szCs w:val="24"/>
          <w:lang w:val="uk-UA"/>
        </w:rPr>
        <w:t xml:space="preserve">  </w:t>
      </w:r>
      <w:r>
        <w:rPr>
          <w:rFonts w:ascii="Lato" w:hAnsi="Lato" w:cs="Lato"/>
          <w:i/>
          <w:color w:val="C00000"/>
          <w:sz w:val="24"/>
          <w:szCs w:val="24"/>
          <w:lang w:val="uk-UA"/>
        </w:rPr>
        <w:t>Всі валютні значення на головній сторінці беруться з НБУ, та оновляються раз у день.</w:t>
      </w:r>
    </w:p>
    <w:p w:rsidR="002E2FA9" w:rsidRDefault="000825D0" w:rsidP="00A83FC0">
      <w:pPr>
        <w:spacing w:line="360" w:lineRule="auto"/>
        <w:rPr>
          <w:rFonts w:ascii="Lato" w:hAnsi="Lato" w:cs="Lato"/>
          <w:color w:val="000000" w:themeColor="text1"/>
          <w:sz w:val="24"/>
          <w:szCs w:val="24"/>
          <w:lang w:val="uk-UA"/>
        </w:rPr>
      </w:pPr>
      <w:r w:rsidRPr="000825D0">
        <w:rPr>
          <w:lang w:val="uk-UA"/>
        </w:rPr>
        <w:br/>
      </w:r>
      <w:r w:rsidRPr="000825D0">
        <w:rPr>
          <w:rFonts w:ascii="Lato" w:hAnsi="Lato" w:cs="Lato"/>
          <w:color w:val="000000" w:themeColor="text1"/>
          <w:sz w:val="24"/>
          <w:szCs w:val="24"/>
          <w:lang w:val="uk-UA"/>
        </w:rPr>
        <w:t xml:space="preserve">Для підрахунку значення ціни на продаж/закупівлю, введіть код обладнання, натисніть кнопку «Знайти», та введіть значення націнки та знижки і натисніть </w:t>
      </w:r>
      <w:r>
        <w:rPr>
          <w:rFonts w:ascii="Lato" w:hAnsi="Lato" w:cs="Lato"/>
          <w:color w:val="000000" w:themeColor="text1"/>
          <w:sz w:val="24"/>
          <w:szCs w:val="24"/>
          <w:lang w:val="uk-UA"/>
        </w:rPr>
        <w:t>«</w:t>
      </w:r>
      <w:r>
        <w:rPr>
          <w:rFonts w:ascii="Lato" w:hAnsi="Lato" w:cs="Lato"/>
          <w:color w:val="000000" w:themeColor="text1"/>
          <w:sz w:val="24"/>
          <w:szCs w:val="24"/>
        </w:rPr>
        <w:t>Enter</w:t>
      </w:r>
      <w:r>
        <w:rPr>
          <w:rFonts w:ascii="Lato" w:hAnsi="Lato" w:cs="Lato"/>
          <w:color w:val="000000" w:themeColor="text1"/>
          <w:sz w:val="24"/>
          <w:szCs w:val="24"/>
          <w:lang w:val="uk-UA"/>
        </w:rPr>
        <w:t>».</w:t>
      </w:r>
    </w:p>
    <w:p w:rsidR="000825D0" w:rsidRDefault="000825D0" w:rsidP="00A83FC0">
      <w:pPr>
        <w:spacing w:line="360" w:lineRule="auto"/>
        <w:rPr>
          <w:rFonts w:ascii="Lato" w:hAnsi="Lato" w:cs="Lato"/>
          <w:color w:val="000000" w:themeColor="text1"/>
          <w:sz w:val="24"/>
          <w:szCs w:val="24"/>
          <w:lang w:val="uk-UA"/>
        </w:rPr>
      </w:pPr>
    </w:p>
    <w:p w:rsidR="000825D0" w:rsidRPr="000825D0" w:rsidRDefault="000825D0" w:rsidP="00A83FC0">
      <w:pPr>
        <w:spacing w:line="360" w:lineRule="auto"/>
        <w:rPr>
          <w:rFonts w:ascii="Lato" w:hAnsi="Lato" w:cs="Lato"/>
          <w:i/>
          <w:color w:val="D88102"/>
          <w:sz w:val="24"/>
          <w:szCs w:val="24"/>
          <w:lang w:val="uk-UA"/>
        </w:rPr>
      </w:pPr>
      <w:r w:rsidRPr="000825D0">
        <w:rPr>
          <w:rFonts w:ascii="Lato" w:hAnsi="Lato" w:cs="Lato"/>
          <w:i/>
          <w:color w:val="D88102"/>
          <w:sz w:val="24"/>
          <w:szCs w:val="24"/>
          <w:lang w:val="uk-UA"/>
        </w:rPr>
        <w:t xml:space="preserve">Порада </w:t>
      </w:r>
      <w:r w:rsidRPr="000825D0">
        <w:rPr>
          <w:rFonts w:ascii="Segoe UI Symbol" w:hAnsi="Segoe UI Symbol" w:cs="Segoe UI Symbol"/>
          <w:i/>
          <w:color w:val="D88102"/>
          <w:sz w:val="24"/>
          <w:szCs w:val="24"/>
          <w:lang w:val="uk-UA"/>
        </w:rPr>
        <w:t>💡</w:t>
      </w:r>
      <w:r w:rsidRPr="000825D0">
        <w:rPr>
          <w:rFonts w:ascii="Lato" w:hAnsi="Lato" w:cs="Lato"/>
          <w:i/>
          <w:color w:val="D88102"/>
          <w:sz w:val="24"/>
          <w:szCs w:val="24"/>
          <w:lang w:val="uk-UA"/>
        </w:rPr>
        <w:t xml:space="preserve">  </w:t>
      </w:r>
      <w:r>
        <w:rPr>
          <w:rFonts w:ascii="Lato" w:hAnsi="Lato" w:cs="Lato"/>
          <w:i/>
          <w:color w:val="D88102"/>
          <w:sz w:val="24"/>
          <w:szCs w:val="24"/>
          <w:lang w:val="uk-UA"/>
        </w:rPr>
        <w:t>Не обов’язково вводити код та знаходити обладнання, можна просто ввести довільний прайс, знижку та націнку, та подивитися результат</w:t>
      </w:r>
      <w:r w:rsidRPr="000825D0">
        <w:rPr>
          <w:rFonts w:ascii="Lato" w:hAnsi="Lato" w:cs="Lato"/>
          <w:i/>
          <w:color w:val="D88102"/>
          <w:sz w:val="24"/>
          <w:szCs w:val="24"/>
          <w:lang w:val="uk-UA"/>
        </w:rPr>
        <w:t>.</w:t>
      </w:r>
    </w:p>
    <w:p w:rsidR="002E2FA9" w:rsidRPr="00F36643" w:rsidRDefault="000825D0">
      <w:pPr>
        <w:pStyle w:val="1"/>
        <w:rPr>
          <w:lang w:val="ru-RU"/>
        </w:rPr>
      </w:pPr>
      <w:bookmarkStart w:id="2" w:name="Замовлення"/>
      <w:bookmarkEnd w:id="2"/>
      <w:r w:rsidRPr="00F36643">
        <w:rPr>
          <w:lang w:val="ru-RU"/>
        </w:rPr>
        <w:t>Замовлення</w:t>
      </w:r>
    </w:p>
    <w:p w:rsidR="007320B1" w:rsidRDefault="007320B1">
      <w:pPr>
        <w:pStyle w:val="af"/>
        <w:rPr>
          <w:sz w:val="24"/>
          <w:szCs w:val="24"/>
          <w:lang w:val="ru-RU"/>
        </w:rPr>
      </w:pPr>
    </w:p>
    <w:p w:rsidR="002E2FA9" w:rsidRDefault="00A83FC0">
      <w:pPr>
        <w:pStyle w:val="af"/>
        <w:rPr>
          <w:sz w:val="24"/>
          <w:szCs w:val="24"/>
          <w:lang w:val="uk-UA"/>
        </w:rPr>
      </w:pPr>
      <w:r>
        <w:rPr>
          <w:sz w:val="24"/>
          <w:szCs w:val="24"/>
          <w:lang w:val="ru-RU"/>
        </w:rPr>
        <w:t xml:space="preserve">Замовлення має чотири статуси: «Обробка», «Пропозиція», «Виконання», «Завершене». Та три статуси пріорітету: «Низький», «Середній», «Високий». У статусі «Пропозиція», відкривається можливість створити та завантажити файл комерційної пропозиції в </w:t>
      </w:r>
      <w:r>
        <w:rPr>
          <w:sz w:val="24"/>
          <w:szCs w:val="24"/>
        </w:rPr>
        <w:t>docx</w:t>
      </w:r>
      <w:r w:rsidRPr="00A83FC0">
        <w:rPr>
          <w:sz w:val="24"/>
          <w:szCs w:val="24"/>
          <w:lang w:val="ru-RU"/>
        </w:rPr>
        <w:t xml:space="preserve"> </w:t>
      </w:r>
      <w:r>
        <w:rPr>
          <w:sz w:val="24"/>
          <w:szCs w:val="24"/>
          <w:lang w:val="uk-UA"/>
        </w:rPr>
        <w:t>форматі</w:t>
      </w:r>
      <w:r w:rsidR="007320B1">
        <w:rPr>
          <w:sz w:val="24"/>
          <w:szCs w:val="24"/>
          <w:lang w:val="uk-UA"/>
        </w:rPr>
        <w:t xml:space="preserve">, для цього потрібно натиснути </w:t>
      </w:r>
      <w:r w:rsidR="007320B1">
        <w:rPr>
          <w:sz w:val="24"/>
          <w:szCs w:val="24"/>
          <w:lang w:val="uk-UA"/>
        </w:rPr>
        <w:lastRenderedPageBreak/>
        <w:t>кнопку «Створити КП», на сторінці замовлення</w:t>
      </w:r>
      <w:r>
        <w:rPr>
          <w:sz w:val="24"/>
          <w:szCs w:val="24"/>
          <w:lang w:val="uk-UA"/>
        </w:rPr>
        <w:t xml:space="preserve">. У статусі «Виконання», відкривається можливість створити та завантажити файл комерційного замовлення в </w:t>
      </w:r>
      <w:r>
        <w:rPr>
          <w:sz w:val="24"/>
          <w:szCs w:val="24"/>
        </w:rPr>
        <w:t>xlsx</w:t>
      </w:r>
      <w:r w:rsidRPr="00A83FC0">
        <w:rPr>
          <w:sz w:val="24"/>
          <w:szCs w:val="24"/>
          <w:lang w:val="ru-RU"/>
        </w:rPr>
        <w:t xml:space="preserve"> </w:t>
      </w:r>
      <w:r>
        <w:rPr>
          <w:sz w:val="24"/>
          <w:szCs w:val="24"/>
          <w:lang w:val="uk-UA"/>
        </w:rPr>
        <w:t>форматі</w:t>
      </w:r>
      <w:r w:rsidR="007320B1" w:rsidRPr="007320B1">
        <w:rPr>
          <w:sz w:val="24"/>
          <w:szCs w:val="24"/>
          <w:lang w:val="uk-UA"/>
        </w:rPr>
        <w:t>, для цього потріб</w:t>
      </w:r>
      <w:r w:rsidR="007320B1">
        <w:rPr>
          <w:sz w:val="24"/>
          <w:szCs w:val="24"/>
          <w:lang w:val="uk-UA"/>
        </w:rPr>
        <w:t>но натиснути кнопку «Створити КЗ</w:t>
      </w:r>
      <w:r w:rsidR="007320B1" w:rsidRPr="007320B1">
        <w:rPr>
          <w:sz w:val="24"/>
          <w:szCs w:val="24"/>
          <w:lang w:val="uk-UA"/>
        </w:rPr>
        <w:t>», на сторінці замовлення</w:t>
      </w:r>
      <w:r>
        <w:rPr>
          <w:sz w:val="24"/>
          <w:szCs w:val="24"/>
          <w:lang w:val="uk-UA"/>
        </w:rPr>
        <w:t>.</w:t>
      </w:r>
    </w:p>
    <w:p w:rsidR="000A0A16" w:rsidRDefault="000A0A16">
      <w:pPr>
        <w:pStyle w:val="af"/>
        <w:rPr>
          <w:sz w:val="24"/>
          <w:szCs w:val="24"/>
          <w:lang w:val="uk-UA"/>
        </w:rPr>
      </w:pPr>
    </w:p>
    <w:p w:rsidR="000A0A16" w:rsidRDefault="000A0A16">
      <w:pPr>
        <w:pStyle w:val="af"/>
        <w:rPr>
          <w:i/>
          <w:color w:val="C00000"/>
          <w:sz w:val="24"/>
          <w:szCs w:val="24"/>
          <w:lang w:val="uk-UA"/>
        </w:rPr>
      </w:pPr>
      <w:r w:rsidRPr="000A0A16">
        <w:rPr>
          <w:i/>
          <w:color w:val="C00000"/>
          <w:sz w:val="24"/>
          <w:szCs w:val="24"/>
          <w:lang w:val="uk-UA"/>
        </w:rPr>
        <w:t xml:space="preserve">Примітка </w:t>
      </w:r>
      <w:r w:rsidRPr="000A0A16">
        <w:rPr>
          <w:rFonts w:ascii="Segoe UI Symbol" w:hAnsi="Segoe UI Symbol" w:cs="Segoe UI Symbol"/>
          <w:i/>
          <w:color w:val="C00000"/>
          <w:sz w:val="24"/>
          <w:szCs w:val="24"/>
          <w:lang w:val="uk-UA"/>
        </w:rPr>
        <w:t>❗</w:t>
      </w:r>
      <w:r w:rsidRPr="000A0A16">
        <w:rPr>
          <w:i/>
          <w:color w:val="C00000"/>
          <w:sz w:val="24"/>
          <w:szCs w:val="24"/>
          <w:lang w:val="uk-UA"/>
        </w:rPr>
        <w:t xml:space="preserve">  </w:t>
      </w:r>
      <w:r>
        <w:rPr>
          <w:rFonts w:ascii="Lato" w:hAnsi="Lato" w:cs="Lato"/>
          <w:i/>
          <w:color w:val="C00000"/>
          <w:sz w:val="24"/>
          <w:szCs w:val="24"/>
          <w:lang w:val="uk-UA"/>
        </w:rPr>
        <w:t>Щоб створити КП, потрібно обов’язково додати хоча б 1 контакт до замовлення зі сторони клієнта (підприємства замовника)</w:t>
      </w:r>
      <w:r w:rsidR="00AC1917">
        <w:rPr>
          <w:rFonts w:ascii="Lato" w:hAnsi="Lato" w:cs="Lato"/>
          <w:i/>
          <w:color w:val="C00000"/>
          <w:sz w:val="24"/>
          <w:szCs w:val="24"/>
          <w:lang w:val="uk-UA"/>
        </w:rPr>
        <w:t>, він одразу стане «Отримувачем», тобто той, хто буде у документі як отримувач, його можна змінити, додавши контакт, та натиснувши «Отримувач»</w:t>
      </w:r>
      <w:r w:rsidRPr="000A0A16">
        <w:rPr>
          <w:i/>
          <w:color w:val="C00000"/>
          <w:sz w:val="24"/>
          <w:szCs w:val="24"/>
          <w:lang w:val="uk-UA"/>
        </w:rPr>
        <w:t>.</w:t>
      </w:r>
    </w:p>
    <w:p w:rsidR="000A0A16" w:rsidRDefault="000A0A16">
      <w:pPr>
        <w:pStyle w:val="af"/>
        <w:rPr>
          <w:i/>
          <w:color w:val="C00000"/>
          <w:sz w:val="24"/>
          <w:szCs w:val="24"/>
          <w:lang w:val="uk-UA"/>
        </w:rPr>
      </w:pPr>
    </w:p>
    <w:p w:rsidR="000A0A16" w:rsidRPr="000A0A16" w:rsidRDefault="000A0A16">
      <w:pPr>
        <w:pStyle w:val="af"/>
        <w:rPr>
          <w:i/>
          <w:color w:val="D88102"/>
          <w:sz w:val="24"/>
          <w:szCs w:val="24"/>
          <w:lang w:val="uk-UA"/>
        </w:rPr>
      </w:pPr>
      <w:r w:rsidRPr="000A0A16">
        <w:rPr>
          <w:i/>
          <w:color w:val="D88102"/>
          <w:sz w:val="24"/>
          <w:szCs w:val="24"/>
          <w:lang w:val="uk-UA"/>
        </w:rPr>
        <w:t xml:space="preserve">Порада </w:t>
      </w:r>
      <w:r w:rsidRPr="000A0A16">
        <w:rPr>
          <w:rFonts w:ascii="Segoe UI Symbol" w:hAnsi="Segoe UI Symbol" w:cs="Segoe UI Symbol"/>
          <w:i/>
          <w:color w:val="D88102"/>
          <w:sz w:val="24"/>
          <w:szCs w:val="24"/>
          <w:lang w:val="uk-UA"/>
        </w:rPr>
        <w:t>💡</w:t>
      </w:r>
      <w:r w:rsidRPr="000A0A16">
        <w:rPr>
          <w:i/>
          <w:color w:val="D88102"/>
          <w:sz w:val="24"/>
          <w:szCs w:val="24"/>
          <w:lang w:val="uk-UA"/>
        </w:rPr>
        <w:t xml:space="preserve">  </w:t>
      </w:r>
      <w:r>
        <w:rPr>
          <w:i/>
          <w:color w:val="D88102"/>
          <w:sz w:val="24"/>
          <w:szCs w:val="24"/>
          <w:lang w:val="uk-UA"/>
        </w:rPr>
        <w:t>До замовлення потрібно додавати всіх працівників, які працюють над замовленням, це необхідно для статистики та зручного пошуку замовлень</w:t>
      </w:r>
      <w:r w:rsidRPr="000A0A16">
        <w:rPr>
          <w:i/>
          <w:color w:val="D88102"/>
          <w:sz w:val="24"/>
          <w:szCs w:val="24"/>
          <w:lang w:val="uk-UA"/>
        </w:rPr>
        <w:t>.</w:t>
      </w:r>
    </w:p>
    <w:p w:rsidR="000A0A16" w:rsidRDefault="000A0A16">
      <w:pPr>
        <w:pStyle w:val="af"/>
        <w:rPr>
          <w:sz w:val="24"/>
          <w:szCs w:val="24"/>
          <w:lang w:val="uk-UA"/>
        </w:rPr>
      </w:pPr>
    </w:p>
    <w:p w:rsidR="007320B1" w:rsidRDefault="007320B1">
      <w:pPr>
        <w:pStyle w:val="af"/>
        <w:rPr>
          <w:sz w:val="24"/>
          <w:szCs w:val="24"/>
          <w:lang w:val="uk-UA"/>
        </w:rPr>
      </w:pPr>
      <w:r>
        <w:rPr>
          <w:sz w:val="24"/>
          <w:szCs w:val="24"/>
          <w:lang w:val="uk-UA"/>
        </w:rPr>
        <w:t>Для створення замовлення необхідно перейти на сторінку підприємства, та натиснути кнопку «Створити замовлення».</w:t>
      </w:r>
    </w:p>
    <w:p w:rsidR="007320B1" w:rsidRPr="00A83FC0" w:rsidRDefault="007320B1">
      <w:pPr>
        <w:pStyle w:val="af"/>
        <w:rPr>
          <w:sz w:val="24"/>
          <w:szCs w:val="24"/>
          <w:lang w:val="uk-UA"/>
        </w:rPr>
      </w:pPr>
      <w:r>
        <w:rPr>
          <w:sz w:val="24"/>
          <w:szCs w:val="24"/>
          <w:lang w:val="uk-UA"/>
        </w:rPr>
        <w:t>У списку замовлень можна перейти на обране замовлення натиснувши на його код. Натиснувши на підприємство, буде перенаправлено на сторінку підприємства. Натиснувши на ініціатора, буде перенаправлено на контакт, який ініціював замовлення.</w:t>
      </w:r>
    </w:p>
    <w:p w:rsidR="000A0A16" w:rsidRDefault="000A0A16">
      <w:pPr>
        <w:rPr>
          <w:lang w:val="ru-RU"/>
        </w:rPr>
      </w:pPr>
    </w:p>
    <w:p w:rsidR="000A0A16" w:rsidRDefault="000A0A16">
      <w:pPr>
        <w:rPr>
          <w:sz w:val="24"/>
          <w:szCs w:val="24"/>
          <w:lang w:val="ru-RU"/>
        </w:rPr>
      </w:pPr>
      <w:r w:rsidRPr="000A0A16">
        <w:rPr>
          <w:sz w:val="24"/>
          <w:szCs w:val="24"/>
          <w:lang w:val="ru-RU"/>
        </w:rPr>
        <w:t>Для редагування знижки/націнки та керування складом по позиції замовлення, потрібно натиснути на його код у розділі «Список обладнання» вибраного замовлення. Щоб перейти на сторінку каталога позиції, необхідно натиснути на його найменування.</w:t>
      </w:r>
      <w:r>
        <w:rPr>
          <w:sz w:val="24"/>
          <w:szCs w:val="24"/>
          <w:lang w:val="ru-RU"/>
        </w:rPr>
        <w:t xml:space="preserve"> У комірці «Склад» кожної позиції замовлення, відображається сумарна кількість взятого обладнання зі всіх складів, та сумарна кількість обладнання, яке присутнє на всіх складах.</w:t>
      </w:r>
    </w:p>
    <w:p w:rsidR="000A0A16" w:rsidRDefault="000A0A16">
      <w:pPr>
        <w:rPr>
          <w:sz w:val="24"/>
          <w:szCs w:val="24"/>
          <w:lang w:val="uk-UA"/>
        </w:rPr>
      </w:pPr>
      <w:r>
        <w:rPr>
          <w:sz w:val="24"/>
          <w:szCs w:val="24"/>
          <w:lang w:val="ru-RU"/>
        </w:rPr>
        <w:t xml:space="preserve">Щоб повернути обладнання на склад, достатньо ввести 0 та натиснути кнопку </w:t>
      </w:r>
      <w:r>
        <w:rPr>
          <w:sz w:val="24"/>
          <w:szCs w:val="24"/>
          <w:lang w:val="uk-UA"/>
        </w:rPr>
        <w:t>«</w:t>
      </w:r>
      <w:r>
        <w:rPr>
          <w:sz w:val="24"/>
          <w:szCs w:val="24"/>
        </w:rPr>
        <w:t>Enter</w:t>
      </w:r>
      <w:r>
        <w:rPr>
          <w:sz w:val="24"/>
          <w:szCs w:val="24"/>
          <w:lang w:val="uk-UA"/>
        </w:rPr>
        <w:t>», а якщо необхідно повернути все обладнання на склади, то просто натиснути кнопку «Повернути обладнання на склади».</w:t>
      </w:r>
    </w:p>
    <w:p w:rsidR="00130845" w:rsidRPr="00130845" w:rsidRDefault="00130845">
      <w:pPr>
        <w:rPr>
          <w:sz w:val="24"/>
          <w:szCs w:val="24"/>
          <w:lang w:val="uk-UA"/>
        </w:rPr>
      </w:pPr>
      <w:r>
        <w:rPr>
          <w:sz w:val="24"/>
          <w:szCs w:val="24"/>
          <w:lang w:val="uk-UA"/>
        </w:rPr>
        <w:t>Щоб змінити кількість взятого обладнання спочатку введіть 0 та натисніть</w:t>
      </w:r>
      <w:r w:rsidRPr="00130845">
        <w:rPr>
          <w:sz w:val="24"/>
          <w:szCs w:val="24"/>
          <w:lang w:val="uk-UA"/>
        </w:rPr>
        <w:t xml:space="preserve"> кнопку «</w:t>
      </w:r>
      <w:proofErr w:type="spellStart"/>
      <w:r w:rsidRPr="00130845">
        <w:rPr>
          <w:sz w:val="24"/>
          <w:szCs w:val="24"/>
          <w:lang w:val="uk-UA"/>
        </w:rPr>
        <w:t>Enter</w:t>
      </w:r>
      <w:proofErr w:type="spellEnd"/>
      <w:r w:rsidRPr="00130845">
        <w:rPr>
          <w:sz w:val="24"/>
          <w:szCs w:val="24"/>
          <w:lang w:val="uk-UA"/>
        </w:rPr>
        <w:t>»</w:t>
      </w:r>
      <w:r>
        <w:rPr>
          <w:sz w:val="24"/>
          <w:szCs w:val="24"/>
          <w:lang w:val="uk-UA"/>
        </w:rPr>
        <w:t>, а потім нову необхідну кількість для замовлення та натисніть кнопку «Enter».</w:t>
      </w:r>
    </w:p>
    <w:p w:rsidR="000A0A16" w:rsidRDefault="000A0A16">
      <w:pPr>
        <w:rPr>
          <w:sz w:val="24"/>
          <w:szCs w:val="24"/>
          <w:lang w:val="uk-UA"/>
        </w:rPr>
      </w:pPr>
    </w:p>
    <w:p w:rsidR="002E2FA9" w:rsidRDefault="000A0A16">
      <w:pPr>
        <w:rPr>
          <w:i/>
          <w:sz w:val="24"/>
          <w:szCs w:val="24"/>
          <w:lang w:val="uk-UA"/>
        </w:rPr>
      </w:pPr>
      <w:r w:rsidRPr="000A0A16">
        <w:rPr>
          <w:i/>
          <w:color w:val="C00000"/>
          <w:sz w:val="24"/>
          <w:szCs w:val="24"/>
          <w:lang w:val="uk-UA"/>
        </w:rPr>
        <w:lastRenderedPageBreak/>
        <w:t xml:space="preserve">Примітка </w:t>
      </w:r>
      <w:r w:rsidRPr="000A0A16">
        <w:rPr>
          <w:rFonts w:ascii="Segoe UI Symbol" w:hAnsi="Segoe UI Symbol" w:cs="Segoe UI Symbol"/>
          <w:i/>
          <w:color w:val="C00000"/>
          <w:sz w:val="24"/>
          <w:szCs w:val="24"/>
          <w:lang w:val="uk-UA"/>
        </w:rPr>
        <w:t>❗</w:t>
      </w:r>
      <w:r w:rsidRPr="000A0A16">
        <w:rPr>
          <w:i/>
          <w:color w:val="C00000"/>
          <w:sz w:val="24"/>
          <w:szCs w:val="24"/>
          <w:lang w:val="uk-UA"/>
        </w:rPr>
        <w:t xml:space="preserve">  </w:t>
      </w:r>
      <w:r w:rsidRPr="000A0A16">
        <w:rPr>
          <w:rFonts w:ascii="Lato" w:hAnsi="Lato" w:cs="Lato"/>
          <w:i/>
          <w:color w:val="C00000"/>
          <w:sz w:val="24"/>
          <w:szCs w:val="24"/>
          <w:lang w:val="uk-UA"/>
        </w:rPr>
        <w:t>Щоб</w:t>
      </w:r>
      <w:r w:rsidRPr="000A0A16">
        <w:rPr>
          <w:i/>
          <w:color w:val="C00000"/>
          <w:sz w:val="24"/>
          <w:szCs w:val="24"/>
          <w:lang w:val="uk-UA"/>
        </w:rPr>
        <w:t xml:space="preserve"> зберегти зміни знижки, націнки, кількості взятої зі складів</w:t>
      </w:r>
      <w:r>
        <w:rPr>
          <w:i/>
          <w:color w:val="C00000"/>
          <w:sz w:val="24"/>
          <w:szCs w:val="24"/>
          <w:lang w:val="uk-UA"/>
        </w:rPr>
        <w:t>, ми спочатку вводимо значення, потім натискаємо «</w:t>
      </w:r>
      <w:r>
        <w:rPr>
          <w:i/>
          <w:color w:val="C00000"/>
          <w:sz w:val="24"/>
          <w:szCs w:val="24"/>
        </w:rPr>
        <w:t>Enter</w:t>
      </w:r>
      <w:r w:rsidRPr="000A0A16">
        <w:rPr>
          <w:i/>
          <w:color w:val="C00000"/>
          <w:sz w:val="24"/>
          <w:szCs w:val="24"/>
          <w:lang w:val="uk-UA"/>
        </w:rPr>
        <w:t>».</w:t>
      </w:r>
      <w:r w:rsidR="000825D0" w:rsidRPr="000A0A16">
        <w:rPr>
          <w:i/>
          <w:sz w:val="24"/>
          <w:szCs w:val="24"/>
          <w:lang w:val="uk-UA"/>
        </w:rPr>
        <w:br/>
      </w:r>
    </w:p>
    <w:p w:rsidR="00117A1D" w:rsidRPr="00117A1D" w:rsidRDefault="00117A1D">
      <w:pPr>
        <w:rPr>
          <w:color w:val="000000" w:themeColor="text1"/>
          <w:sz w:val="24"/>
          <w:szCs w:val="24"/>
          <w:lang w:val="uk-UA"/>
        </w:rPr>
      </w:pPr>
      <w:r>
        <w:rPr>
          <w:color w:val="000000" w:themeColor="text1"/>
          <w:sz w:val="24"/>
          <w:szCs w:val="24"/>
          <w:lang w:val="uk-UA"/>
        </w:rPr>
        <w:t>Оновлення прайсів для замовлення, оновить всі значення для: прайсу обладнання, ваги, об’єму, коефіцієнтів доставки, курсів валют на актуальні.</w:t>
      </w:r>
    </w:p>
    <w:p w:rsidR="002E2FA9" w:rsidRPr="00F36643" w:rsidRDefault="000825D0">
      <w:pPr>
        <w:pStyle w:val="1"/>
        <w:rPr>
          <w:lang w:val="ru-RU"/>
        </w:rPr>
      </w:pPr>
      <w:bookmarkStart w:id="3" w:name="Підприємство"/>
      <w:bookmarkEnd w:id="3"/>
      <w:r w:rsidRPr="00F36643">
        <w:rPr>
          <w:lang w:val="ru-RU"/>
        </w:rPr>
        <w:t>Підприємство</w:t>
      </w:r>
    </w:p>
    <w:p w:rsidR="00117A1D" w:rsidRDefault="00117A1D">
      <w:pPr>
        <w:pStyle w:val="af"/>
        <w:rPr>
          <w:sz w:val="24"/>
          <w:lang w:val="ru-RU"/>
        </w:rPr>
      </w:pPr>
    </w:p>
    <w:p w:rsidR="002E2FA9" w:rsidRPr="00117A1D" w:rsidRDefault="00117A1D">
      <w:pPr>
        <w:pStyle w:val="af"/>
        <w:rPr>
          <w:sz w:val="24"/>
          <w:lang w:val="ru-RU"/>
        </w:rPr>
      </w:pPr>
      <w:r>
        <w:rPr>
          <w:sz w:val="24"/>
          <w:lang w:val="ru-RU"/>
        </w:rPr>
        <w:t>Щоб перейти на обране підприємство, необхідно просто натиснути на його назву</w:t>
      </w:r>
      <w:r w:rsidR="000825D0" w:rsidRPr="00117A1D">
        <w:rPr>
          <w:sz w:val="24"/>
          <w:lang w:val="ru-RU"/>
        </w:rPr>
        <w:t>.</w:t>
      </w:r>
      <w:r>
        <w:rPr>
          <w:sz w:val="24"/>
          <w:lang w:val="ru-RU"/>
        </w:rPr>
        <w:t xml:space="preserve"> Щоб додати контакт до підприємства, необхідно перейти до «Контакти» та створити новий.</w:t>
      </w:r>
    </w:p>
    <w:p w:rsidR="002E2FA9" w:rsidRPr="00F36643" w:rsidRDefault="000825D0">
      <w:pPr>
        <w:rPr>
          <w:lang w:val="ru-RU"/>
        </w:rPr>
      </w:pPr>
      <w:r w:rsidRPr="00F36643">
        <w:rPr>
          <w:lang w:val="ru-RU"/>
        </w:rPr>
        <w:br/>
      </w:r>
    </w:p>
    <w:p w:rsidR="002E2FA9" w:rsidRPr="00F36643" w:rsidRDefault="000825D0">
      <w:pPr>
        <w:pStyle w:val="1"/>
        <w:rPr>
          <w:lang w:val="ru-RU"/>
        </w:rPr>
      </w:pPr>
      <w:bookmarkStart w:id="4" w:name="Контакт"/>
      <w:bookmarkEnd w:id="4"/>
      <w:r w:rsidRPr="00F36643">
        <w:rPr>
          <w:lang w:val="ru-RU"/>
        </w:rPr>
        <w:t>Контакт</w:t>
      </w:r>
    </w:p>
    <w:p w:rsidR="002E2FA9" w:rsidRDefault="002E2FA9">
      <w:pPr>
        <w:pStyle w:val="af"/>
        <w:rPr>
          <w:sz w:val="24"/>
          <w:szCs w:val="24"/>
          <w:lang w:val="ru-RU"/>
        </w:rPr>
      </w:pPr>
    </w:p>
    <w:p w:rsidR="00117A1D" w:rsidRDefault="00117A1D">
      <w:pPr>
        <w:pStyle w:val="af"/>
        <w:rPr>
          <w:sz w:val="24"/>
          <w:szCs w:val="24"/>
          <w:lang w:val="ru-RU"/>
        </w:rPr>
      </w:pPr>
      <w:r>
        <w:rPr>
          <w:sz w:val="24"/>
          <w:szCs w:val="24"/>
          <w:lang w:val="ru-RU"/>
        </w:rPr>
        <w:t>Щоб перейти на обраний контакт, потрібно натиснути на його ініціали. Щоб створити новий, необхідно зайти на сторінку підприємства, для якого ми хочемо створити контакт, перейти до розділу «Контакти», та створити його.</w:t>
      </w:r>
    </w:p>
    <w:p w:rsidR="00117A1D" w:rsidRDefault="00117A1D">
      <w:pPr>
        <w:pStyle w:val="af"/>
        <w:rPr>
          <w:sz w:val="24"/>
          <w:szCs w:val="24"/>
          <w:lang w:val="ru-RU"/>
        </w:rPr>
      </w:pPr>
      <w:r>
        <w:rPr>
          <w:sz w:val="24"/>
          <w:szCs w:val="24"/>
          <w:lang w:val="ru-RU"/>
        </w:rPr>
        <w:t>При натисканні на електрону пошту, або номер телефону контакта, він автоматично скопіюється у буфер обміну.</w:t>
      </w:r>
    </w:p>
    <w:p w:rsidR="00117A1D" w:rsidRDefault="00117A1D">
      <w:pPr>
        <w:pStyle w:val="af"/>
        <w:rPr>
          <w:sz w:val="24"/>
          <w:szCs w:val="24"/>
          <w:lang w:val="ru-RU"/>
        </w:rPr>
      </w:pPr>
      <w:r>
        <w:rPr>
          <w:sz w:val="24"/>
          <w:szCs w:val="24"/>
          <w:lang w:val="ru-RU"/>
        </w:rPr>
        <w:t>Щоб змінити підприємство для контакту, необхідно скористатись відповідною функцією, яка знаходиться на сторінці вибраного контакту.</w:t>
      </w:r>
    </w:p>
    <w:p w:rsidR="00117A1D" w:rsidRDefault="00117A1D">
      <w:pPr>
        <w:pStyle w:val="af"/>
        <w:rPr>
          <w:sz w:val="24"/>
          <w:szCs w:val="24"/>
          <w:lang w:val="ru-RU"/>
        </w:rPr>
      </w:pPr>
      <w:r>
        <w:rPr>
          <w:sz w:val="24"/>
          <w:szCs w:val="24"/>
          <w:lang w:val="ru-RU"/>
        </w:rPr>
        <w:t>Щоб створити користувача, необхідно скористатись</w:t>
      </w:r>
      <w:r w:rsidRPr="00117A1D">
        <w:rPr>
          <w:lang w:val="ru-RU"/>
        </w:rPr>
        <w:t xml:space="preserve"> </w:t>
      </w:r>
      <w:r w:rsidRPr="00117A1D">
        <w:rPr>
          <w:sz w:val="24"/>
          <w:szCs w:val="24"/>
          <w:lang w:val="ru-RU"/>
        </w:rPr>
        <w:t>відповідною функцією, яка знаходиться на сторінці вибраного контакту.</w:t>
      </w:r>
    </w:p>
    <w:p w:rsidR="00117A1D" w:rsidRDefault="00117A1D">
      <w:pPr>
        <w:pStyle w:val="af"/>
        <w:rPr>
          <w:i/>
          <w:color w:val="D88102"/>
          <w:sz w:val="24"/>
          <w:szCs w:val="24"/>
          <w:lang w:val="ru-RU"/>
        </w:rPr>
      </w:pPr>
    </w:p>
    <w:p w:rsidR="002E2FA9" w:rsidRPr="00560446" w:rsidRDefault="00117A1D" w:rsidP="00560446">
      <w:pPr>
        <w:pStyle w:val="af"/>
        <w:rPr>
          <w:i/>
          <w:color w:val="D88102"/>
          <w:sz w:val="24"/>
          <w:szCs w:val="24"/>
          <w:lang w:val="ru-RU"/>
        </w:rPr>
      </w:pPr>
      <w:r w:rsidRPr="00117A1D">
        <w:rPr>
          <w:i/>
          <w:color w:val="D88102"/>
          <w:sz w:val="24"/>
          <w:szCs w:val="24"/>
          <w:lang w:val="ru-RU"/>
        </w:rPr>
        <w:t xml:space="preserve">Порада </w:t>
      </w:r>
      <w:r w:rsidRPr="00117A1D">
        <w:rPr>
          <w:rFonts w:ascii="Segoe UI Symbol" w:hAnsi="Segoe UI Symbol" w:cs="Segoe UI Symbol"/>
          <w:i/>
          <w:color w:val="D88102"/>
          <w:sz w:val="24"/>
          <w:szCs w:val="24"/>
          <w:lang w:val="ru-RU"/>
        </w:rPr>
        <w:t>💡</w:t>
      </w:r>
      <w:r w:rsidRPr="00117A1D">
        <w:rPr>
          <w:i/>
          <w:color w:val="D88102"/>
          <w:sz w:val="24"/>
          <w:szCs w:val="24"/>
          <w:lang w:val="ru-RU"/>
        </w:rPr>
        <w:t xml:space="preserve">  </w:t>
      </w:r>
      <w:r>
        <w:rPr>
          <w:i/>
          <w:color w:val="D88102"/>
          <w:sz w:val="24"/>
          <w:szCs w:val="24"/>
          <w:lang w:val="ru-RU"/>
        </w:rPr>
        <w:t>Якщо ви не знаєте яка кнопка за що відповідає, просто наведіться на неї та почекайте</w:t>
      </w:r>
      <w:r w:rsidRPr="00117A1D">
        <w:rPr>
          <w:i/>
          <w:color w:val="D88102"/>
          <w:sz w:val="24"/>
          <w:szCs w:val="24"/>
          <w:lang w:val="ru-RU"/>
        </w:rPr>
        <w:t>.</w:t>
      </w:r>
      <w:r w:rsidR="000825D0" w:rsidRPr="00F36643">
        <w:rPr>
          <w:lang w:val="ru-RU"/>
        </w:rPr>
        <w:br/>
      </w:r>
    </w:p>
    <w:p w:rsidR="002E2FA9" w:rsidRPr="00F36643" w:rsidRDefault="000825D0">
      <w:pPr>
        <w:pStyle w:val="1"/>
        <w:rPr>
          <w:lang w:val="ru-RU"/>
        </w:rPr>
      </w:pPr>
      <w:bookmarkStart w:id="5" w:name="Каталог"/>
      <w:bookmarkEnd w:id="5"/>
      <w:r w:rsidRPr="00F36643">
        <w:rPr>
          <w:lang w:val="ru-RU"/>
        </w:rPr>
        <w:t>Каталог</w:t>
      </w:r>
    </w:p>
    <w:p w:rsidR="00560446" w:rsidRDefault="00560446">
      <w:pPr>
        <w:rPr>
          <w:lang w:val="ru-RU"/>
        </w:rPr>
      </w:pPr>
    </w:p>
    <w:p w:rsidR="002E2FA9" w:rsidRPr="00560446" w:rsidRDefault="00560446">
      <w:pPr>
        <w:rPr>
          <w:sz w:val="24"/>
          <w:szCs w:val="24"/>
          <w:lang w:val="ru-RU"/>
        </w:rPr>
      </w:pPr>
      <w:r w:rsidRPr="00560446">
        <w:rPr>
          <w:sz w:val="24"/>
          <w:szCs w:val="24"/>
          <w:lang w:val="ru-RU"/>
        </w:rPr>
        <w:lastRenderedPageBreak/>
        <w:t>Щоб перейти на п</w:t>
      </w:r>
      <w:r>
        <w:rPr>
          <w:sz w:val="24"/>
          <w:szCs w:val="24"/>
          <w:lang w:val="ru-RU"/>
        </w:rPr>
        <w:t>озицію каталогу, необхідно натиснути на назву обладнання.</w:t>
      </w:r>
      <w:r w:rsidR="000825D0" w:rsidRPr="00560446">
        <w:rPr>
          <w:sz w:val="24"/>
          <w:szCs w:val="24"/>
          <w:lang w:val="ru-RU"/>
        </w:rPr>
        <w:br/>
      </w:r>
    </w:p>
    <w:p w:rsidR="002E2FA9" w:rsidRPr="00F36643" w:rsidRDefault="000825D0">
      <w:pPr>
        <w:pStyle w:val="1"/>
        <w:rPr>
          <w:lang w:val="ru-RU"/>
        </w:rPr>
      </w:pPr>
      <w:bookmarkStart w:id="6" w:name="Склад"/>
      <w:bookmarkEnd w:id="6"/>
      <w:r w:rsidRPr="00F36643">
        <w:rPr>
          <w:lang w:val="ru-RU"/>
        </w:rPr>
        <w:t>Склад</w:t>
      </w:r>
    </w:p>
    <w:p w:rsidR="00560446" w:rsidRDefault="00560446">
      <w:pPr>
        <w:rPr>
          <w:lang w:val="ru-RU"/>
        </w:rPr>
      </w:pPr>
    </w:p>
    <w:p w:rsidR="00560446" w:rsidRDefault="00560446">
      <w:pPr>
        <w:rPr>
          <w:sz w:val="24"/>
          <w:szCs w:val="24"/>
          <w:lang w:val="ru-RU"/>
        </w:rPr>
      </w:pPr>
      <w:r>
        <w:rPr>
          <w:sz w:val="24"/>
          <w:szCs w:val="24"/>
          <w:lang w:val="ru-RU"/>
        </w:rPr>
        <w:t xml:space="preserve">Щоб перейти на обраний склад, необхідно натиснути на назву цього складу. </w:t>
      </w:r>
    </w:p>
    <w:p w:rsidR="00560446" w:rsidRDefault="00560446">
      <w:pPr>
        <w:rPr>
          <w:sz w:val="24"/>
          <w:szCs w:val="24"/>
          <w:lang w:val="uk-UA"/>
        </w:rPr>
      </w:pPr>
      <w:r>
        <w:rPr>
          <w:sz w:val="24"/>
          <w:szCs w:val="24"/>
          <w:lang w:val="ru-RU"/>
        </w:rPr>
        <w:t xml:space="preserve">Щоб завантажити у склад одразу багато позицій, можна скористуватись </w:t>
      </w:r>
      <w:r>
        <w:rPr>
          <w:sz w:val="24"/>
          <w:szCs w:val="24"/>
        </w:rPr>
        <w:t>xlsx</w:t>
      </w:r>
      <w:r w:rsidRPr="00560446">
        <w:rPr>
          <w:sz w:val="24"/>
          <w:szCs w:val="24"/>
          <w:lang w:val="ru-RU"/>
        </w:rPr>
        <w:t xml:space="preserve"> </w:t>
      </w:r>
      <w:r>
        <w:rPr>
          <w:sz w:val="24"/>
          <w:szCs w:val="24"/>
          <w:lang w:val="uk-UA"/>
        </w:rPr>
        <w:t>файлом, для цього завантажте зразок по кнопці з знаком питання, та уважно ознайомтесь з ним.</w:t>
      </w:r>
    </w:p>
    <w:p w:rsidR="00560446" w:rsidRDefault="00560446">
      <w:pPr>
        <w:rPr>
          <w:sz w:val="24"/>
          <w:szCs w:val="24"/>
          <w:lang w:val="uk-UA"/>
        </w:rPr>
      </w:pPr>
      <w:r>
        <w:rPr>
          <w:sz w:val="24"/>
          <w:szCs w:val="24"/>
          <w:lang w:val="uk-UA"/>
        </w:rPr>
        <w:t>Обладнання з замовлення можна брати з різних складів, коли ми беремо якесь обладнання з складу, ми зменшуємо його кількість на складі.</w:t>
      </w:r>
    </w:p>
    <w:p w:rsidR="00560446" w:rsidRDefault="00560446">
      <w:pPr>
        <w:rPr>
          <w:sz w:val="24"/>
          <w:szCs w:val="24"/>
          <w:lang w:val="uk-UA"/>
        </w:rPr>
      </w:pPr>
    </w:p>
    <w:p w:rsidR="002E2FA9" w:rsidRPr="00560446" w:rsidRDefault="00560446">
      <w:pPr>
        <w:rPr>
          <w:i/>
          <w:sz w:val="24"/>
          <w:szCs w:val="24"/>
          <w:lang w:val="uk-UA"/>
        </w:rPr>
      </w:pPr>
      <w:r w:rsidRPr="00560446">
        <w:rPr>
          <w:i/>
          <w:color w:val="D88102"/>
          <w:sz w:val="24"/>
          <w:szCs w:val="24"/>
          <w:lang w:val="uk-UA"/>
        </w:rPr>
        <w:t xml:space="preserve">Порада </w:t>
      </w:r>
      <w:r w:rsidRPr="00560446">
        <w:rPr>
          <w:rFonts w:ascii="Segoe UI Symbol" w:hAnsi="Segoe UI Symbol" w:cs="Segoe UI Symbol"/>
          <w:i/>
          <w:color w:val="D88102"/>
          <w:sz w:val="24"/>
          <w:szCs w:val="24"/>
          <w:lang w:val="uk-UA"/>
        </w:rPr>
        <w:t>💡</w:t>
      </w:r>
      <w:r w:rsidRPr="00560446">
        <w:rPr>
          <w:i/>
          <w:color w:val="D88102"/>
          <w:sz w:val="24"/>
          <w:szCs w:val="24"/>
          <w:lang w:val="uk-UA"/>
        </w:rPr>
        <w:t xml:space="preserve">  </w:t>
      </w:r>
      <w:r>
        <w:rPr>
          <w:i/>
          <w:color w:val="D88102"/>
          <w:sz w:val="24"/>
          <w:szCs w:val="24"/>
          <w:lang w:val="uk-UA"/>
        </w:rPr>
        <w:t>Кількість обладнання, яка присутня на складі, прописана після його назви</w:t>
      </w:r>
      <w:r w:rsidRPr="00560446">
        <w:rPr>
          <w:i/>
          <w:color w:val="D88102"/>
          <w:sz w:val="24"/>
          <w:szCs w:val="24"/>
          <w:lang w:val="uk-UA"/>
        </w:rPr>
        <w:t>.</w:t>
      </w:r>
      <w:r w:rsidR="000825D0" w:rsidRPr="00560446">
        <w:rPr>
          <w:i/>
          <w:sz w:val="24"/>
          <w:szCs w:val="24"/>
          <w:lang w:val="uk-UA"/>
        </w:rPr>
        <w:br/>
      </w:r>
    </w:p>
    <w:p w:rsidR="002E2FA9" w:rsidRPr="00F36643" w:rsidRDefault="000825D0">
      <w:pPr>
        <w:pStyle w:val="1"/>
        <w:rPr>
          <w:lang w:val="ru-RU"/>
        </w:rPr>
      </w:pPr>
      <w:bookmarkStart w:id="7" w:name="Керування"/>
      <w:bookmarkEnd w:id="7"/>
      <w:r w:rsidRPr="00F36643">
        <w:rPr>
          <w:lang w:val="ru-RU"/>
        </w:rPr>
        <w:t>Керування</w:t>
      </w:r>
    </w:p>
    <w:p w:rsidR="00560446" w:rsidRDefault="00560446">
      <w:pPr>
        <w:rPr>
          <w:lang w:val="ru-RU"/>
        </w:rPr>
      </w:pPr>
    </w:p>
    <w:p w:rsidR="002E2FA9" w:rsidRPr="00F36643" w:rsidRDefault="00560446">
      <w:pPr>
        <w:rPr>
          <w:lang w:val="ru-RU"/>
        </w:rPr>
      </w:pPr>
      <w:r>
        <w:rPr>
          <w:sz w:val="24"/>
          <w:szCs w:val="24"/>
          <w:lang w:val="ru-RU"/>
        </w:rPr>
        <w:t>Для зміни значень курсів валют, або коефіцієнтів доставки, вводимо значення та натискаємо «</w:t>
      </w:r>
      <w:r>
        <w:rPr>
          <w:sz w:val="24"/>
          <w:szCs w:val="24"/>
        </w:rPr>
        <w:t>Enter</w:t>
      </w:r>
      <w:r>
        <w:rPr>
          <w:sz w:val="24"/>
          <w:szCs w:val="24"/>
          <w:lang w:val="ru-RU"/>
        </w:rPr>
        <w:t>».</w:t>
      </w:r>
      <w:r>
        <w:rPr>
          <w:sz w:val="24"/>
          <w:szCs w:val="24"/>
          <w:lang w:val="uk-UA"/>
        </w:rPr>
        <w:t xml:space="preserve"> Щоб оновити прайси за допомогою файлу </w:t>
      </w:r>
      <w:r>
        <w:rPr>
          <w:sz w:val="24"/>
          <w:szCs w:val="24"/>
        </w:rPr>
        <w:t>xlsx</w:t>
      </w:r>
      <w:r w:rsidRPr="00560446">
        <w:rPr>
          <w:sz w:val="24"/>
          <w:szCs w:val="24"/>
          <w:lang w:val="ru-RU"/>
        </w:rPr>
        <w:t xml:space="preserve">, </w:t>
      </w:r>
      <w:r>
        <w:rPr>
          <w:sz w:val="24"/>
          <w:szCs w:val="24"/>
          <w:lang w:val="uk-UA"/>
        </w:rPr>
        <w:t>необхідно натиснути кнопку з знаком питання, та уважно ознайомитись з ним.</w:t>
      </w:r>
      <w:r w:rsidRPr="00F36643">
        <w:rPr>
          <w:lang w:val="ru-RU"/>
        </w:rPr>
        <w:t xml:space="preserve"> </w:t>
      </w:r>
      <w:r w:rsidR="000825D0" w:rsidRPr="00F36643">
        <w:rPr>
          <w:lang w:val="ru-RU"/>
        </w:rPr>
        <w:br/>
      </w:r>
    </w:p>
    <w:p w:rsidR="002E2FA9" w:rsidRPr="00F36643" w:rsidRDefault="000825D0">
      <w:pPr>
        <w:pStyle w:val="1"/>
        <w:rPr>
          <w:lang w:val="ru-RU"/>
        </w:rPr>
      </w:pPr>
      <w:bookmarkStart w:id="8" w:name="Додатково"/>
      <w:bookmarkEnd w:id="8"/>
      <w:r w:rsidRPr="00F36643">
        <w:rPr>
          <w:lang w:val="ru-RU"/>
        </w:rPr>
        <w:t>Додатково</w:t>
      </w:r>
    </w:p>
    <w:p w:rsidR="00560446" w:rsidRPr="00130845" w:rsidRDefault="00560446">
      <w:pPr>
        <w:rPr>
          <w:lang w:val="ru-RU"/>
        </w:rPr>
      </w:pPr>
    </w:p>
    <w:p w:rsidR="000825D0" w:rsidRPr="000825D0" w:rsidRDefault="000825D0">
      <w:pPr>
        <w:rPr>
          <w:sz w:val="24"/>
          <w:szCs w:val="24"/>
          <w:lang w:val="uk-UA"/>
        </w:rPr>
      </w:pPr>
      <w:r>
        <w:rPr>
          <w:sz w:val="24"/>
          <w:szCs w:val="24"/>
          <w:lang w:val="uk-UA"/>
        </w:rPr>
        <w:t>Для перегляду інформації про акаунт, перейдіть на свій контакт, натисніть на розділ «Акаунт».</w:t>
      </w:r>
    </w:p>
    <w:p w:rsidR="000825D0" w:rsidRPr="000825D0" w:rsidRDefault="000825D0">
      <w:pPr>
        <w:rPr>
          <w:sz w:val="24"/>
          <w:szCs w:val="24"/>
          <w:lang w:val="uk-UA"/>
        </w:rPr>
      </w:pPr>
    </w:p>
    <w:p w:rsidR="00560446" w:rsidRDefault="00560446">
      <w:pPr>
        <w:rPr>
          <w:sz w:val="24"/>
          <w:szCs w:val="24"/>
          <w:lang w:val="uk-UA"/>
        </w:rPr>
      </w:pPr>
      <w:r>
        <w:rPr>
          <w:sz w:val="24"/>
          <w:szCs w:val="24"/>
          <w:lang w:val="uk-UA"/>
        </w:rPr>
        <w:t>Існує три рівня доступа для користувачів: «3 рівень (Базовий)», «2 рівень (Середній)» та «1 рівень (Максимальний)».</w:t>
      </w:r>
    </w:p>
    <w:p w:rsidR="00560446" w:rsidRDefault="00560446">
      <w:pPr>
        <w:rPr>
          <w:sz w:val="24"/>
          <w:szCs w:val="24"/>
          <w:lang w:val="uk-UA"/>
        </w:rPr>
      </w:pPr>
      <w:r>
        <w:rPr>
          <w:sz w:val="24"/>
          <w:szCs w:val="24"/>
          <w:lang w:val="uk-UA"/>
        </w:rPr>
        <w:lastRenderedPageBreak/>
        <w:t>1 рівень має доступ до всього функціоналу.</w:t>
      </w:r>
    </w:p>
    <w:p w:rsidR="00AC1917" w:rsidRDefault="00560446">
      <w:pPr>
        <w:rPr>
          <w:sz w:val="24"/>
          <w:szCs w:val="24"/>
          <w:lang w:val="uk-UA"/>
        </w:rPr>
      </w:pPr>
      <w:r>
        <w:rPr>
          <w:sz w:val="24"/>
          <w:szCs w:val="24"/>
          <w:lang w:val="uk-UA"/>
        </w:rPr>
        <w:t>2 рівень не має доступу до керування користувачами, оновлення прайсів</w:t>
      </w:r>
      <w:r w:rsidR="00AC1917">
        <w:rPr>
          <w:sz w:val="24"/>
          <w:szCs w:val="24"/>
          <w:lang w:val="uk-UA"/>
        </w:rPr>
        <w:t>.</w:t>
      </w:r>
    </w:p>
    <w:p w:rsidR="00AC1917" w:rsidRDefault="00AC1917">
      <w:pPr>
        <w:rPr>
          <w:sz w:val="24"/>
          <w:szCs w:val="24"/>
          <w:lang w:val="uk-UA"/>
        </w:rPr>
      </w:pPr>
      <w:r>
        <w:rPr>
          <w:sz w:val="24"/>
          <w:szCs w:val="24"/>
          <w:lang w:val="uk-UA"/>
        </w:rPr>
        <w:t>3 рівень не має доступу до всього, чого не має 2 рівень, та до видалення сутностей (окрім замовлень), зміни курсів валют та коефіцієнтів доставки.</w:t>
      </w:r>
    </w:p>
    <w:p w:rsidR="00AC1917" w:rsidRDefault="00AC1917">
      <w:pPr>
        <w:rPr>
          <w:sz w:val="24"/>
          <w:szCs w:val="24"/>
          <w:lang w:val="uk-UA"/>
        </w:rPr>
      </w:pPr>
    </w:p>
    <w:p w:rsidR="00AC1917" w:rsidRDefault="00AC1917">
      <w:pPr>
        <w:rPr>
          <w:sz w:val="24"/>
          <w:szCs w:val="24"/>
          <w:lang w:val="uk-UA"/>
        </w:rPr>
      </w:pPr>
      <w:r>
        <w:rPr>
          <w:sz w:val="24"/>
          <w:szCs w:val="24"/>
          <w:lang w:val="uk-UA"/>
        </w:rPr>
        <w:t>Всі пошуки на сторінках поєднуються, тобто пошук відбувається за декількома критеріями.</w:t>
      </w:r>
    </w:p>
    <w:p w:rsidR="002E2FA9" w:rsidRPr="00560446" w:rsidRDefault="00AC1917">
      <w:pPr>
        <w:rPr>
          <w:lang w:val="ru-RU"/>
        </w:rPr>
      </w:pPr>
      <w:r>
        <w:rPr>
          <w:sz w:val="24"/>
          <w:szCs w:val="24"/>
          <w:lang w:val="uk-UA"/>
        </w:rPr>
        <w:t>Загальний пошук виконується за всіма полями сутності, навіть за тими, які приховані.</w:t>
      </w:r>
      <w:r w:rsidR="000825D0" w:rsidRPr="00560446">
        <w:rPr>
          <w:lang w:val="ru-RU"/>
        </w:rPr>
        <w:br/>
      </w:r>
    </w:p>
    <w:sectPr w:rsidR="002E2FA9" w:rsidRPr="005604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ato">
    <w:panose1 w:val="020F0502020204030203"/>
    <w:charset w:val="CC"/>
    <w:family w:val="swiss"/>
    <w:pitch w:val="variable"/>
    <w:sig w:usb0="E10002FF" w:usb1="5000E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62A2"/>
    <w:rsid w:val="00034616"/>
    <w:rsid w:val="0006063C"/>
    <w:rsid w:val="000825D0"/>
    <w:rsid w:val="000A0A16"/>
    <w:rsid w:val="00117A1D"/>
    <w:rsid w:val="00130845"/>
    <w:rsid w:val="0015074B"/>
    <w:rsid w:val="0029639D"/>
    <w:rsid w:val="002E2FA9"/>
    <w:rsid w:val="00326F90"/>
    <w:rsid w:val="00560446"/>
    <w:rsid w:val="007320B1"/>
    <w:rsid w:val="00842E20"/>
    <w:rsid w:val="00A83FC0"/>
    <w:rsid w:val="00AA1D8D"/>
    <w:rsid w:val="00AC1917"/>
    <w:rsid w:val="00B47730"/>
    <w:rsid w:val="00CB0664"/>
    <w:rsid w:val="00F366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7FBC4"/>
  <w14:defaultImageDpi w14:val="300"/>
  <w15:docId w15:val="{886FED6D-42D2-4E86-88F3-52BC0D06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F36643"/>
    <w:rPr>
      <w:color w:val="17365D" w:themeColor="hyperlink"/>
      <w:u w:val="single"/>
    </w:rPr>
  </w:style>
  <w:style w:type="character" w:styleId="aff9">
    <w:name w:val="FollowedHyperlink"/>
    <w:basedOn w:val="a2"/>
    <w:uiPriority w:val="99"/>
    <w:semiHidden/>
    <w:unhideWhenUsed/>
    <w:rsid w:val="00F36643"/>
    <w:rPr>
      <w:color w:val="17365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27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aqzousc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17365D"/>
      </a:hlink>
      <a:folHlink>
        <a:srgbClr val="17365D"/>
      </a:folHlink>
    </a:clrScheme>
    <a:fontScheme name="Другая 1">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03545-C802-4ED6-BCB0-90E20377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922</Words>
  <Characters>5256</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6</cp:revision>
  <dcterms:created xsi:type="dcterms:W3CDTF">2013-12-23T23:15:00Z</dcterms:created>
  <dcterms:modified xsi:type="dcterms:W3CDTF">2024-08-04T12:51:00Z</dcterms:modified>
  <cp:category/>
</cp:coreProperties>
</file>